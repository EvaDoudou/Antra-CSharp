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C# Knowledge Test - Answers</w:t>
      </w:r>
    </w:p>
    <w:p>
      <w:pPr>
        <w:pStyle w:val="Heading2"/>
      </w:pPr>
      <w:r>
        <w:t>1. What are the six combinations of access modifier keywords and what do they do?</w:t>
      </w:r>
    </w:p>
    <w:p>
      <w:r>
        <w:t>- `public`: Accessible from any other class.</w:t>
        <w:br/>
        <w:t>- `private`: Accessible only within the containing class.</w:t>
        <w:br/>
        <w:t>- `protected`: Accessible within the containing class and its derived classes.</w:t>
        <w:br/>
        <w:t>- `internal`: Accessible only within the same assembly.</w:t>
        <w:br/>
        <w:t>- `protected internal`: Accessible within the same assembly or from derived classes.</w:t>
        <w:br/>
        <w:t>- `private protected`: Accessible only within the containing class or types derived from the containing class within the same assembly.</w:t>
      </w:r>
    </w:p>
    <w:p>
      <w:pPr>
        <w:pStyle w:val="Heading2"/>
      </w:pPr>
      <w:r>
        <w:t>2. What is the difference between the static, const, and readonly keywords when applied to a type member?</w:t>
      </w:r>
    </w:p>
    <w:p>
      <w:r>
        <w:t>- `static`: Belongs to the type itself rather than to instances of the type.</w:t>
        <w:br/>
        <w:t>- `const`: A compile-time constant; must be initialized where declared.</w:t>
        <w:br/>
        <w:t>- `readonly`: A runtime constant; can be assigned in the declaration or in the constructor.</w:t>
      </w:r>
    </w:p>
    <w:p>
      <w:pPr>
        <w:pStyle w:val="Heading2"/>
      </w:pPr>
      <w:r>
        <w:t>3. What does a constructor do?</w:t>
      </w:r>
    </w:p>
    <w:p>
      <w:r>
        <w:t>Initializes a new instance of a class.</w:t>
      </w:r>
    </w:p>
    <w:p>
      <w:pPr>
        <w:pStyle w:val="Heading2"/>
      </w:pPr>
      <w:r>
        <w:t>4. Why is the partial keyword useful?</w:t>
      </w:r>
    </w:p>
    <w:p>
      <w:r>
        <w:t>Allows a class, struct, or interface to be split into multiple files, useful for separating auto-generated and user-written code.</w:t>
      </w:r>
    </w:p>
    <w:p>
      <w:pPr>
        <w:pStyle w:val="Heading2"/>
      </w:pPr>
      <w:r>
        <w:t>5. What is a tuple?</w:t>
      </w:r>
    </w:p>
    <w:p>
      <w:r>
        <w:t>A data structure that holds a finite ordered list of elements, possibly of different types.</w:t>
      </w:r>
    </w:p>
    <w:p>
      <w:pPr>
        <w:pStyle w:val="Heading2"/>
      </w:pPr>
      <w:r>
        <w:t>6. What does the C# record keyword do?</w:t>
      </w:r>
    </w:p>
    <w:p>
      <w:r>
        <w:t>Defines a reference type that provides built-in functionality for encapsulating data and value-based equality.</w:t>
      </w:r>
    </w:p>
    <w:p>
      <w:pPr>
        <w:pStyle w:val="Heading2"/>
      </w:pPr>
      <w:r>
        <w:t>7. What does overloading and overriding mean?</w:t>
      </w:r>
    </w:p>
    <w:p>
      <w:r>
        <w:t>- Overloading: Defining multiple methods with the same name but different signatures.</w:t>
        <w:br/>
        <w:t>- Overriding: Providing a new implementation for a method defined in a base class.</w:t>
      </w:r>
    </w:p>
    <w:p>
      <w:pPr>
        <w:pStyle w:val="Heading2"/>
      </w:pPr>
      <w:r>
        <w:t>8. What is the difference between a field and a property?</w:t>
      </w:r>
    </w:p>
    <w:p>
      <w:r>
        <w:t>- Field: A variable that holds data.</w:t>
        <w:br/>
        <w:t>- Property: Provides controlled access to a field through get and set accessors.</w:t>
      </w:r>
    </w:p>
    <w:p>
      <w:pPr>
        <w:pStyle w:val="Heading2"/>
      </w:pPr>
      <w:r>
        <w:t>9. How do you make a method parameter optional?</w:t>
      </w:r>
    </w:p>
    <w:p>
      <w:r>
        <w:t>Provide a default value in the method signature.</w:t>
      </w:r>
    </w:p>
    <w:p>
      <w:pPr>
        <w:pStyle w:val="Heading2"/>
      </w:pPr>
      <w:r>
        <w:t>10. What is an interface and how is it different from abstract class?</w:t>
      </w:r>
    </w:p>
    <w:p>
      <w:r>
        <w:t>- Interface: Defines a contract of methods/properties without implementation.</w:t>
        <w:br/>
        <w:t>- Abstract class: Can provide both fully implemented and abstract members.</w:t>
      </w:r>
    </w:p>
    <w:p>
      <w:pPr>
        <w:pStyle w:val="Heading2"/>
      </w:pPr>
      <w:r>
        <w:t>11. What accessibility level are members of an interface?</w:t>
      </w:r>
    </w:p>
    <w:p>
      <w:r>
        <w:t>Always public.</w:t>
      </w:r>
    </w:p>
    <w:p>
      <w:pPr>
        <w:pStyle w:val="Heading2"/>
      </w:pPr>
      <w:r>
        <w:t>12. True/False. Polymorphism allows derived classes to provide different implementations of the same method.</w:t>
      </w:r>
    </w:p>
    <w:p>
      <w:r>
        <w:t>True</w:t>
      </w:r>
    </w:p>
    <w:p>
      <w:pPr>
        <w:pStyle w:val="Heading2"/>
      </w:pPr>
      <w:r>
        <w:t>13. True/False. The override keyword is used to indicate that a method in a derived class is providing its own implementation of a method.</w:t>
      </w:r>
    </w:p>
    <w:p>
      <w:r>
        <w:t>True</w:t>
      </w:r>
    </w:p>
    <w:p>
      <w:pPr>
        <w:pStyle w:val="Heading2"/>
      </w:pPr>
      <w:r>
        <w:t>14. True/False. The new keyword is used to indicate that a method in a derived class is providing its own implementation of a method.</w:t>
      </w:r>
    </w:p>
    <w:p>
      <w:r>
        <w:t>True</w:t>
      </w:r>
    </w:p>
    <w:p>
      <w:pPr>
        <w:pStyle w:val="Heading2"/>
      </w:pPr>
      <w:r>
        <w:t>15. True/False. Abstract methods can be used in a normal (non-abstract) class.</w:t>
      </w:r>
    </w:p>
    <w:p>
      <w:r>
        <w:t>False</w:t>
      </w:r>
    </w:p>
    <w:p>
      <w:pPr>
        <w:pStyle w:val="Heading2"/>
      </w:pPr>
      <w:r>
        <w:t>16. True/False. Normal (non-abstract) methods can be used in an abstract class.</w:t>
      </w:r>
    </w:p>
    <w:p>
      <w:r>
        <w:t>True</w:t>
      </w:r>
    </w:p>
    <w:p>
      <w:pPr>
        <w:pStyle w:val="Heading2"/>
      </w:pPr>
      <w:r>
        <w:t>17. True/False. Derived classes can override methods that were virtual in the base class.</w:t>
      </w:r>
    </w:p>
    <w:p>
      <w:r>
        <w:t>True</w:t>
      </w:r>
    </w:p>
    <w:p>
      <w:pPr>
        <w:pStyle w:val="Heading2"/>
      </w:pPr>
      <w:r>
        <w:t>18. True/False. Derived classes can override methods that were abstract in the base class.</w:t>
      </w:r>
    </w:p>
    <w:p>
      <w:r>
        <w:t>True</w:t>
      </w:r>
    </w:p>
    <w:p>
      <w:pPr>
        <w:pStyle w:val="Heading2"/>
      </w:pPr>
      <w:r>
        <w:t>19. True/False. In a derived class, you can override a method that was neither virtual nor abstract in the base class.</w:t>
      </w:r>
    </w:p>
    <w:p>
      <w:r>
        <w:t>False</w:t>
      </w:r>
    </w:p>
    <w:p>
      <w:pPr>
        <w:pStyle w:val="Heading2"/>
      </w:pPr>
      <w:r>
        <w:t>20. True/False. A class that implements an interface does not have to provide an implementation for all of the members of the interface.</w:t>
      </w:r>
    </w:p>
    <w:p>
      <w:r>
        <w:t>False</w:t>
      </w:r>
    </w:p>
    <w:p>
      <w:pPr>
        <w:pStyle w:val="Heading2"/>
      </w:pPr>
      <w:r>
        <w:t>21. True/False. A class that implements an interface is allowed to have other members that aren’t defined in the interface.</w:t>
      </w:r>
    </w:p>
    <w:p>
      <w:r>
        <w:t>True</w:t>
      </w:r>
    </w:p>
    <w:p>
      <w:pPr>
        <w:pStyle w:val="Heading2"/>
      </w:pPr>
      <w:r>
        <w:t>22. True/False. A class can have more than one base class.</w:t>
      </w:r>
    </w:p>
    <w:p>
      <w:r>
        <w:t>False</w:t>
      </w:r>
    </w:p>
    <w:p>
      <w:pPr>
        <w:pStyle w:val="Heading2"/>
      </w:pPr>
      <w:r>
        <w:t>23. True/False. A class can implement more than one interface.</w:t>
      </w:r>
    </w:p>
    <w:p>
      <w:r>
        <w:t>True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